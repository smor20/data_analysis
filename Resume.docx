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48"/>
        </w:rPr>
        <w:t>Resume</w:t>
      </w:r>
    </w:p>
    <w:p>
      <w:pPr>
        <w:pStyle w:val="Heading1"/>
      </w:pPr>
      <w:r>
        <w:t>Contact Information</w:t>
      </w:r>
    </w:p>
    <w:p>
      <w:r>
        <w:t>Name: [Your Name]</w:t>
      </w:r>
    </w:p>
    <w:p>
      <w:r>
        <w:t>Email: [Your Email]</w:t>
      </w:r>
    </w:p>
    <w:p>
      <w:r>
        <w:t>Phone: [Your Phone Number]</w:t>
      </w:r>
    </w:p>
    <w:p>
      <w:r>
        <w:t>LinkedIn: [Your LinkedIn Profile]</w:t>
      </w:r>
    </w:p>
    <w:p>
      <w:pPr>
        <w:pStyle w:val="Heading1"/>
      </w:pPr>
      <w:r>
        <w:t>Professional Summary</w:t>
      </w:r>
    </w:p>
    <w:p>
      <w:r>
        <w:t>As a passionate Data Analytics Team Leader at Policy Bazaar, I specialize in transforming manual processes into efficient, automated systems that save time and enhance accuracy. Currently, my work focuses on automating dashboards and presentations, significantly improving our team's productivity.</w:t>
        <w:br/>
        <w:br/>
        <w:t>In my role, I've developed and implemented Python-based automation for policy dashboards using pandas and xlwings. This initiative has successfully saved 20 hours per week of manual analysis, allowing our team to redirect efforts towards strategic, high-impact tasks.</w:t>
        <w:br/>
        <w:br/>
        <w:t>Additionally, I've revolutionized our sales team's presentation process by automating PowerPoint creation with Python, pandas, and python-pptx. This automation has cut down the creation time from 15 hours to just 3 hours per presentation, ensuring quick and reliable delivery of high-quality presentations.</w:t>
        <w:br/>
        <w:br/>
        <w:t>My background includes roles as a production and quality engineer in the mechanical industry and as a procurement executive at Dr. Lal Path Labs. These experiences have equipped me with a robust understanding of process optimization and operational efficiency, which I now bring to the field of data analytics.</w:t>
        <w:br/>
        <w:br/>
        <w:t>Driven by a commitment to leveraging technology for business improvement, I am always eager to connect with fellow professionals and explore new opportunities for innovation and collaboration.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Policy Bazaar</w:t>
      </w:r>
    </w:p>
    <w:p>
      <w:r>
        <w:t>Data Analytics Team Leader</w:t>
        <w:br/>
        <w:t>Dates: [Your Start Date] - Present</w:t>
      </w:r>
    </w:p>
    <w:p>
      <w:r>
        <w:t>- Spearheaded the automation of policy dashboards using Python, pandas, and xlwings, saving 20 hours per week of manual analysis.</w:t>
        <w:br/>
        <w:t>- Automated PowerPoint presentations for the sales team using Python, pandas, and python-pptx, reducing creation time from 15 hours to 3 hours per presentation.</w:t>
        <w:br/>
        <w:t>- Enhanced data accuracy and efficiency, allowing the team to focus on strategic tasks.</w:t>
        <w:br/>
      </w:r>
    </w:p>
    <w:p>
      <w:pPr>
        <w:pStyle w:val="Heading2"/>
      </w:pPr>
      <w:r>
        <w:t>Dr. Lal Path Labs</w:t>
      </w:r>
    </w:p>
    <w:p>
      <w:r>
        <w:t>Procurement Executive</w:t>
        <w:br/>
        <w:t>Dates: [Your Start Date] - [Your End Date]</w:t>
      </w:r>
    </w:p>
    <w:p>
      <w:r>
        <w:t>- Managed procurement processes, ensuring timely and cost-effective acquisition of necessary materials.</w:t>
        <w:br/>
      </w:r>
    </w:p>
    <w:p>
      <w:pPr>
        <w:pStyle w:val="Heading2"/>
      </w:pPr>
      <w:r>
        <w:t>Mechanical Industry</w:t>
      </w:r>
    </w:p>
    <w:p>
      <w:r>
        <w:t>Production and Quality Engineer</w:t>
        <w:br/>
        <w:t>Dates: [Your Start Date] - [Your End Date]</w:t>
      </w:r>
    </w:p>
    <w:p>
      <w:r>
        <w:t>- Supervised production processes, maintaining high standards of quality and efficiency.</w:t>
        <w:br/>
        <w:t>- Implemented quality control measures, reducing defects and improving overall product quality.</w:t>
        <w:br/>
      </w:r>
    </w:p>
    <w:p>
      <w:pPr>
        <w:pStyle w:val="Heading1"/>
      </w:pPr>
      <w:r>
        <w:t>Skills</w:t>
      </w:r>
    </w:p>
    <w:p>
      <w:r>
        <w:t>- Python</w:t>
        <w:br/>
        <w:t>- pandas</w:t>
        <w:br/>
        <w:t>- xlwings</w:t>
        <w:br/>
        <w:t>- python-pptx</w:t>
        <w:br/>
        <w:t>- Data Analysis</w:t>
        <w:br/>
        <w:t>- Automation</w:t>
        <w:br/>
        <w:t>- Process Optimization</w:t>
        <w:br/>
        <w:t>- Quality Control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